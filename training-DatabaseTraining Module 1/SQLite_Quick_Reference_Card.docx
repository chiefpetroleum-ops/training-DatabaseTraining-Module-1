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SQLite Quick Reference Card</w:t>
      </w:r>
    </w:p>
    <w:p>
      <w:pPr>
        <w:pStyle w:val="Heading1"/>
      </w:pPr>
      <w:r>
        <w:t>🔹 SQLite Command Reference (Starter Level)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Keyword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</w:tr>
      <w:tr>
        <w:tc>
          <w:tcPr>
            <w:tcW w:type="dxa" w:w="2160"/>
          </w:tcPr>
          <w:p>
            <w:r>
              <w:t>CREATE TABLE</w:t>
            </w:r>
          </w:p>
        </w:tc>
        <w:tc>
          <w:tcPr>
            <w:tcW w:type="dxa" w:w="2160"/>
          </w:tcPr>
          <w:p>
            <w:r>
              <w:t>Creates a new table</w:t>
            </w:r>
          </w:p>
        </w:tc>
        <w:tc>
          <w:tcPr>
            <w:tcW w:type="dxa" w:w="2160"/>
          </w:tcPr>
          <w:p>
            <w:r>
              <w:t>CREATE TABLE customers (id INTEGER, name TEXT);</w:t>
            </w:r>
          </w:p>
        </w:tc>
        <w:tc>
          <w:tcPr>
            <w:tcW w:type="dxa" w:w="2160"/>
          </w:tcPr>
          <w:p>
            <w:r>
              <w:t>New table with 2 columns</w:t>
            </w:r>
          </w:p>
        </w:tc>
      </w:tr>
      <w:tr>
        <w:tc>
          <w:tcPr>
            <w:tcW w:type="dxa" w:w="2160"/>
          </w:tcPr>
          <w:p>
            <w:r>
              <w:t>INSERT INTO</w:t>
            </w:r>
          </w:p>
        </w:tc>
        <w:tc>
          <w:tcPr>
            <w:tcW w:type="dxa" w:w="2160"/>
          </w:tcPr>
          <w:p>
            <w:r>
              <w:t>Inserts a row into a table</w:t>
            </w:r>
          </w:p>
        </w:tc>
        <w:tc>
          <w:tcPr>
            <w:tcW w:type="dxa" w:w="2160"/>
          </w:tcPr>
          <w:p>
            <w:r>
              <w:t>INSERT INTO customers VALUES (1, 'Alice');</w:t>
            </w:r>
          </w:p>
        </w:tc>
        <w:tc>
          <w:tcPr>
            <w:tcW w:type="dxa" w:w="2160"/>
          </w:tcPr>
          <w:p>
            <w:r>
              <w:t>Adds row to 'customers'</w:t>
            </w:r>
          </w:p>
        </w:tc>
      </w:tr>
      <w:tr>
        <w:tc>
          <w:tcPr>
            <w:tcW w:type="dxa" w:w="2160"/>
          </w:tcPr>
          <w:p>
            <w:r>
              <w:t>SELECT</w:t>
            </w:r>
          </w:p>
        </w:tc>
        <w:tc>
          <w:tcPr>
            <w:tcW w:type="dxa" w:w="2160"/>
          </w:tcPr>
          <w:p>
            <w:r>
              <w:t>Retrieves rows/columns</w:t>
            </w:r>
          </w:p>
        </w:tc>
        <w:tc>
          <w:tcPr>
            <w:tcW w:type="dxa" w:w="2160"/>
          </w:tcPr>
          <w:p>
            <w:r>
              <w:t>SELECT * FROM customers;</w:t>
            </w:r>
          </w:p>
        </w:tc>
        <w:tc>
          <w:tcPr>
            <w:tcW w:type="dxa" w:w="2160"/>
          </w:tcPr>
          <w:p>
            <w:r>
              <w:t>Shows all data from customers</w:t>
            </w:r>
          </w:p>
        </w:tc>
      </w:tr>
      <w:tr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Specifies source table</w:t>
            </w:r>
          </w:p>
        </w:tc>
        <w:tc>
          <w:tcPr>
            <w:tcW w:type="dxa" w:w="2160"/>
          </w:tcPr>
          <w:p>
            <w:r>
              <w:t>SELECT * FROM customers;</w:t>
            </w:r>
          </w:p>
        </w:tc>
        <w:tc>
          <w:tcPr>
            <w:tcW w:type="dxa" w:w="2160"/>
          </w:tcPr>
          <w:p>
            <w:r>
              <w:t>Uses data from customers</w:t>
            </w:r>
          </w:p>
        </w:tc>
      </w:tr>
      <w:tr>
        <w:tc>
          <w:tcPr>
            <w:tcW w:type="dxa" w:w="2160"/>
          </w:tcPr>
          <w:p>
            <w:r>
              <w:t>WHERE</w:t>
            </w:r>
          </w:p>
        </w:tc>
        <w:tc>
          <w:tcPr>
            <w:tcW w:type="dxa" w:w="2160"/>
          </w:tcPr>
          <w:p>
            <w:r>
              <w:t>Filters results</w:t>
            </w:r>
          </w:p>
        </w:tc>
        <w:tc>
          <w:tcPr>
            <w:tcW w:type="dxa" w:w="2160"/>
          </w:tcPr>
          <w:p>
            <w:r>
              <w:t>SELECT * FROM customers WHERE name = 'Alice';</w:t>
            </w:r>
          </w:p>
        </w:tc>
        <w:tc>
          <w:tcPr>
            <w:tcW w:type="dxa" w:w="2160"/>
          </w:tcPr>
          <w:p>
            <w:r>
              <w:t>Only rows where name is Alice</w:t>
            </w:r>
          </w:p>
        </w:tc>
      </w:tr>
      <w:tr>
        <w:tc>
          <w:tcPr>
            <w:tcW w:type="dxa" w:w="2160"/>
          </w:tcPr>
          <w:p>
            <w:r>
              <w:t>LIMIT</w:t>
            </w:r>
          </w:p>
        </w:tc>
        <w:tc>
          <w:tcPr>
            <w:tcW w:type="dxa" w:w="2160"/>
          </w:tcPr>
          <w:p>
            <w:r>
              <w:t>Restricts number of rows returned</w:t>
            </w:r>
          </w:p>
        </w:tc>
        <w:tc>
          <w:tcPr>
            <w:tcW w:type="dxa" w:w="2160"/>
          </w:tcPr>
          <w:p>
            <w:r>
              <w:t>SELECT * FROM customers LIMIT 5;</w:t>
            </w:r>
          </w:p>
        </w:tc>
        <w:tc>
          <w:tcPr>
            <w:tcW w:type="dxa" w:w="2160"/>
          </w:tcPr>
          <w:p>
            <w:r>
              <w:t>Shows first 5 rows</w:t>
            </w:r>
          </w:p>
        </w:tc>
      </w:tr>
      <w:tr>
        <w:tc>
          <w:tcPr>
            <w:tcW w:type="dxa" w:w="2160"/>
          </w:tcPr>
          <w:p>
            <w:r>
              <w:t>ORDER BY</w:t>
            </w:r>
          </w:p>
        </w:tc>
        <w:tc>
          <w:tcPr>
            <w:tcW w:type="dxa" w:w="2160"/>
          </w:tcPr>
          <w:p>
            <w:r>
              <w:t>Sorts the output</w:t>
            </w:r>
          </w:p>
        </w:tc>
        <w:tc>
          <w:tcPr>
            <w:tcW w:type="dxa" w:w="2160"/>
          </w:tcPr>
          <w:p>
            <w:r>
              <w:t>ORDER BY name DESC;</w:t>
            </w:r>
          </w:p>
        </w:tc>
        <w:tc>
          <w:tcPr>
            <w:tcW w:type="dxa" w:w="2160"/>
          </w:tcPr>
          <w:p>
            <w:r>
              <w:t>Sorts names Z → A</w:t>
            </w:r>
          </w:p>
        </w:tc>
      </w:tr>
      <w:tr>
        <w:tc>
          <w:tcPr>
            <w:tcW w:type="dxa" w:w="2160"/>
          </w:tcPr>
          <w:p>
            <w:r>
              <w:t>GROUP BY</w:t>
            </w:r>
          </w:p>
        </w:tc>
        <w:tc>
          <w:tcPr>
            <w:tcW w:type="dxa" w:w="2160"/>
          </w:tcPr>
          <w:p>
            <w:r>
              <w:t>Groups rows by column</w:t>
            </w:r>
          </w:p>
        </w:tc>
        <w:tc>
          <w:tcPr>
            <w:tcW w:type="dxa" w:w="2160"/>
          </w:tcPr>
          <w:p>
            <w:r>
              <w:t>SELECT COUNT(*), name FROM customers GROUP BY name;</w:t>
            </w:r>
          </w:p>
        </w:tc>
        <w:tc>
          <w:tcPr>
            <w:tcW w:type="dxa" w:w="2160"/>
          </w:tcPr>
          <w:p>
            <w:r>
              <w:t>Groups by name</w:t>
            </w:r>
          </w:p>
        </w:tc>
      </w:tr>
      <w:tr>
        <w:tc>
          <w:tcPr>
            <w:tcW w:type="dxa" w:w="2160"/>
          </w:tcPr>
          <w:p>
            <w:r>
              <w:t>HAVING</w:t>
            </w:r>
          </w:p>
        </w:tc>
        <w:tc>
          <w:tcPr>
            <w:tcW w:type="dxa" w:w="2160"/>
          </w:tcPr>
          <w:p>
            <w:r>
              <w:t>Filters grouped results</w:t>
            </w:r>
          </w:p>
        </w:tc>
        <w:tc>
          <w:tcPr>
            <w:tcW w:type="dxa" w:w="2160"/>
          </w:tcPr>
          <w:p>
            <w:r>
              <w:t>HAVING COUNT(*) &gt; 1;</w:t>
            </w:r>
          </w:p>
        </w:tc>
        <w:tc>
          <w:tcPr>
            <w:tcW w:type="dxa" w:w="2160"/>
          </w:tcPr>
          <w:p>
            <w:r>
              <w:t>Only groups with &gt;1 row shown</w:t>
            </w:r>
          </w:p>
        </w:tc>
      </w:tr>
      <w:tr>
        <w:tc>
          <w:tcPr>
            <w:tcW w:type="dxa" w:w="2160"/>
          </w:tcPr>
          <w:p>
            <w:r>
              <w:t>JOIN</w:t>
            </w:r>
          </w:p>
        </w:tc>
        <w:tc>
          <w:tcPr>
            <w:tcW w:type="dxa" w:w="2160"/>
          </w:tcPr>
          <w:p>
            <w:r>
              <w:t>Combines rows from two tables</w:t>
            </w:r>
          </w:p>
        </w:tc>
        <w:tc>
          <w:tcPr>
            <w:tcW w:type="dxa" w:w="2160"/>
          </w:tcPr>
          <w:p>
            <w:r>
              <w:t>SELECT * FROM orders JOIN customers ON ...</w:t>
            </w:r>
          </w:p>
        </w:tc>
        <w:tc>
          <w:tcPr>
            <w:tcW w:type="dxa" w:w="2160"/>
          </w:tcPr>
          <w:p>
            <w:r>
              <w:t>Combines rows with matching keys</w:t>
            </w:r>
          </w:p>
        </w:tc>
      </w:tr>
      <w:tr>
        <w:tc>
          <w:tcPr>
            <w:tcW w:type="dxa" w:w="2160"/>
          </w:tcPr>
          <w:p>
            <w:r>
              <w:t>LEFT JOIN</w:t>
            </w:r>
          </w:p>
        </w:tc>
        <w:tc>
          <w:tcPr>
            <w:tcW w:type="dxa" w:w="2160"/>
          </w:tcPr>
          <w:p>
            <w:r>
              <w:t>All left rows, matching right ones</w:t>
            </w:r>
          </w:p>
        </w:tc>
        <w:tc>
          <w:tcPr>
            <w:tcW w:type="dxa" w:w="2160"/>
          </w:tcPr>
          <w:p>
            <w:r>
              <w:t>... LEFT JOIN ... ON ...</w:t>
            </w:r>
          </w:p>
        </w:tc>
        <w:tc>
          <w:tcPr>
            <w:tcW w:type="dxa" w:w="2160"/>
          </w:tcPr>
          <w:p>
            <w:r>
              <w:t>Returns all left rows + matches</w:t>
            </w:r>
          </w:p>
        </w:tc>
      </w:tr>
      <w:tr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Updates existing data</w:t>
            </w:r>
          </w:p>
        </w:tc>
        <w:tc>
          <w:tcPr>
            <w:tcW w:type="dxa" w:w="2160"/>
          </w:tcPr>
          <w:p>
            <w:r>
              <w:t>UPDATE customers SET name = 'Robert' WHERE id = 2;</w:t>
            </w:r>
          </w:p>
        </w:tc>
        <w:tc>
          <w:tcPr>
            <w:tcW w:type="dxa" w:w="2160"/>
          </w:tcPr>
          <w:p>
            <w:r>
              <w:t>Changes name where id = 2</w:t>
            </w:r>
          </w:p>
        </w:tc>
      </w:tr>
      <w:tr>
        <w:tc>
          <w:tcPr>
            <w:tcW w:type="dxa" w:w="2160"/>
          </w:tcPr>
          <w:p>
            <w:r>
              <w:t>SET</w:t>
            </w:r>
          </w:p>
        </w:tc>
        <w:tc>
          <w:tcPr>
            <w:tcW w:type="dxa" w:w="2160"/>
          </w:tcPr>
          <w:p>
            <w:r>
              <w:t>Defines new value for column</w:t>
            </w:r>
          </w:p>
        </w:tc>
        <w:tc>
          <w:tcPr>
            <w:tcW w:type="dxa" w:w="2160"/>
          </w:tcPr>
          <w:p>
            <w:r>
              <w:t>SET name = 'Bob'</w:t>
            </w:r>
          </w:p>
        </w:tc>
        <w:tc>
          <w:tcPr>
            <w:tcW w:type="dxa" w:w="2160"/>
          </w:tcPr>
          <w:p>
            <w:r>
              <w:t>Used inside UPDATE</w:t>
            </w:r>
          </w:p>
        </w:tc>
      </w:tr>
      <w:tr>
        <w:tc>
          <w:tcPr>
            <w:tcW w:type="dxa" w:w="2160"/>
          </w:tcPr>
          <w:p>
            <w:r>
              <w:t>DESC</w:t>
            </w:r>
          </w:p>
        </w:tc>
        <w:tc>
          <w:tcPr>
            <w:tcW w:type="dxa" w:w="2160"/>
          </w:tcPr>
          <w:p>
            <w:r>
              <w:t>Descending order</w:t>
            </w:r>
          </w:p>
        </w:tc>
        <w:tc>
          <w:tcPr>
            <w:tcW w:type="dxa" w:w="2160"/>
          </w:tcPr>
          <w:p>
            <w:r>
              <w:t>ORDER BY id DESC</w:t>
            </w:r>
          </w:p>
        </w:tc>
        <w:tc>
          <w:tcPr>
            <w:tcW w:type="dxa" w:w="2160"/>
          </w:tcPr>
          <w:p>
            <w:r>
              <w:t>Sorts largest to smallest</w:t>
            </w:r>
          </w:p>
        </w:tc>
      </w:tr>
      <w:tr>
        <w:tc>
          <w:tcPr>
            <w:tcW w:type="dxa" w:w="2160"/>
          </w:tcPr>
          <w:p>
            <w:r>
              <w:t>VALUES</w:t>
            </w:r>
          </w:p>
        </w:tc>
        <w:tc>
          <w:tcPr>
            <w:tcW w:type="dxa" w:w="2160"/>
          </w:tcPr>
          <w:p>
            <w:r>
              <w:t>Specifies values to insert</w:t>
            </w:r>
          </w:p>
        </w:tc>
        <w:tc>
          <w:tcPr>
            <w:tcW w:type="dxa" w:w="2160"/>
          </w:tcPr>
          <w:p>
            <w:r>
              <w:t>INSERT INTO table VALUES (...)</w:t>
            </w:r>
          </w:p>
        </w:tc>
        <w:tc>
          <w:tcPr>
            <w:tcW w:type="dxa" w:w="2160"/>
          </w:tcPr>
          <w:p>
            <w:r>
              <w:t>Adds new rows</w:t>
            </w:r>
          </w:p>
        </w:tc>
      </w:tr>
      <w:tr>
        <w:tc>
          <w:tcPr>
            <w:tcW w:type="dxa" w:w="2160"/>
          </w:tcPr>
          <w:p>
            <w:r>
              <w:t>CREATE VIEW</w:t>
            </w:r>
          </w:p>
        </w:tc>
        <w:tc>
          <w:tcPr>
            <w:tcW w:type="dxa" w:w="2160"/>
          </w:tcPr>
          <w:p>
            <w:r>
              <w:t>Defines a virtual table</w:t>
            </w:r>
          </w:p>
        </w:tc>
        <w:tc>
          <w:tcPr>
            <w:tcW w:type="dxa" w:w="2160"/>
          </w:tcPr>
          <w:p>
            <w:r>
              <w:t>CREATE VIEW v AS SELECT name FROM customers;</w:t>
            </w:r>
          </w:p>
        </w:tc>
        <w:tc>
          <w:tcPr>
            <w:tcW w:type="dxa" w:w="2160"/>
          </w:tcPr>
          <w:p>
            <w:r>
              <w:t>Stored SELECT query</w:t>
            </w:r>
          </w:p>
        </w:tc>
      </w:tr>
      <w:tr>
        <w:tc>
          <w:tcPr>
            <w:tcW w:type="dxa" w:w="2160"/>
          </w:tcPr>
          <w:p>
            <w:r>
              <w:t>DROP TABLE</w:t>
            </w:r>
          </w:p>
        </w:tc>
        <w:tc>
          <w:tcPr>
            <w:tcW w:type="dxa" w:w="2160"/>
          </w:tcPr>
          <w:p>
            <w:r>
              <w:t>Deletes entire table</w:t>
            </w:r>
          </w:p>
        </w:tc>
        <w:tc>
          <w:tcPr>
            <w:tcW w:type="dxa" w:w="2160"/>
          </w:tcPr>
          <w:p>
            <w:r>
              <w:t>DROP TABLE customers;</w:t>
            </w:r>
          </w:p>
        </w:tc>
        <w:tc>
          <w:tcPr>
            <w:tcW w:type="dxa" w:w="2160"/>
          </w:tcPr>
          <w:p>
            <w:r>
              <w:t>Removes table &amp; data forever</w:t>
            </w:r>
          </w:p>
        </w:tc>
      </w:tr>
      <w:tr>
        <w:tc>
          <w:tcPr>
            <w:tcW w:type="dxa" w:w="2160"/>
          </w:tcPr>
          <w:p>
            <w:r>
              <w:t>DROP VIEW</w:t>
            </w:r>
          </w:p>
        </w:tc>
        <w:tc>
          <w:tcPr>
            <w:tcW w:type="dxa" w:w="2160"/>
          </w:tcPr>
          <w:p>
            <w:r>
              <w:t>Deletes a view</w:t>
            </w:r>
          </w:p>
        </w:tc>
        <w:tc>
          <w:tcPr>
            <w:tcW w:type="dxa" w:w="2160"/>
          </w:tcPr>
          <w:p>
            <w:r>
              <w:t>DROP VIEW v;</w:t>
            </w:r>
          </w:p>
        </w:tc>
        <w:tc>
          <w:tcPr>
            <w:tcW w:type="dxa" w:w="2160"/>
          </w:tcPr>
          <w:p>
            <w:r>
              <w:t>Removes virtual 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