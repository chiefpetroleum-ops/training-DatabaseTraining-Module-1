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SQLite JOIN Types - Visual Guide</w:t>
      </w:r>
    </w:p>
    <w:p>
      <w:pPr>
        <w:pStyle w:val="Heading1"/>
      </w:pPr>
      <w:r>
        <w:t>🔁 Visual Diagrams for JOIN Types</w:t>
      </w:r>
    </w:p>
    <w:p>
      <w:pPr>
        <w:pStyle w:val="Heading2"/>
      </w:pPr>
      <w:r>
        <w:t>INNER JOIN</w:t>
      </w:r>
    </w:p>
    <w:p>
      <w:r>
        <w:t>Returns only rows with matching values in both tables</w:t>
      </w:r>
    </w:p>
    <w:p>
      <w:r>
        <w:br/>
        <w:t xml:space="preserve">    A       B</w:t>
        <w:br/>
        <w:t xml:space="preserve">    ┌────┐  ┌────┐</w:t>
        <w:br/>
        <w:t xml:space="preserve">    │ 1  │  │ 1  │</w:t>
        <w:br/>
        <w:t xml:space="preserve">    │ 2  │  │ 2  │</w:t>
        <w:br/>
        <w:t xml:space="preserve">    │ 3  │  │ 4  │</w:t>
        <w:br/>
        <w:t xml:space="preserve">    └────┘  └────┘</w:t>
        <w:br/>
        <w:t xml:space="preserve">     JOIN → Only 1, 2</w:t>
        <w:br/>
        <w:t xml:space="preserve">     </w:t>
      </w:r>
    </w:p>
    <w:p>
      <w:pPr>
        <w:pStyle w:val="Heading2"/>
      </w:pPr>
      <w:r>
        <w:t>LEFT JOIN</w:t>
      </w:r>
    </w:p>
    <w:p>
      <w:r>
        <w:t>All rows from left table + matched rows from right (NULL if no match)</w:t>
      </w:r>
    </w:p>
    <w:p>
      <w:r>
        <w:br/>
        <w:t xml:space="preserve">    A       B</w:t>
        <w:br/>
        <w:t xml:space="preserve">    ┌────┐  ┌────┐</w:t>
        <w:br/>
        <w:t xml:space="preserve">    │ 1  │  │ 1  │</w:t>
        <w:br/>
        <w:t xml:space="preserve">    │ 2  │  │ 2  │</w:t>
        <w:br/>
        <w:t xml:space="preserve">    │ 3  │  │ 4  │</w:t>
        <w:br/>
        <w:t xml:space="preserve">    └────┘  └────┘</w:t>
        <w:br/>
        <w:t xml:space="preserve">     JOIN → 1, 2, 3 (NULL)</w:t>
        <w:br/>
        <w:t xml:space="preserve">     </w:t>
      </w:r>
    </w:p>
    <w:p>
      <w:pPr>
        <w:pStyle w:val="Heading2"/>
      </w:pPr>
      <w:r>
        <w:t>RIGHT JOIN (not in SQLite)</w:t>
      </w:r>
    </w:p>
    <w:p>
      <w:r>
        <w:t>Use LEFT JOIN by flipping tables</w:t>
      </w:r>
    </w:p>
    <w:p>
      <w:r>
        <w:t>SQLite does not support RIGHT JOIN directly. Use LEFT JOIN with reversed order.</w:t>
      </w:r>
    </w:p>
    <w:p>
      <w:pPr>
        <w:pStyle w:val="Heading2"/>
      </w:pPr>
      <w:r>
        <w:t>FULL OUTER JOIN</w:t>
      </w:r>
    </w:p>
    <w:p>
      <w:r>
        <w:t>All rows from both tables (matched and unmatched)</w:t>
      </w:r>
    </w:p>
    <w:p>
      <w:r>
        <w:t>Not supported directly in SQLite. Can be simulated with UNION of LEFT and RIGHT JOIN.</w:t>
      </w:r>
    </w:p>
    <w:p>
      <w:r>
        <w:br w:type="page"/>
      </w:r>
    </w:p>
    <w:p>
      <w:pPr>
        <w:pStyle w:val="Title"/>
      </w:pPr>
      <w:r>
        <w:t>🧪 Pre-Built SQLite Test Queries</w:t>
      </w:r>
    </w:p>
    <w:p>
      <w:pPr>
        <w:pStyle w:val="Heading1"/>
      </w:pPr>
      <w:r>
        <w:t>🧾 SQL Examples:</w:t>
      </w:r>
    </w:p>
    <w:p>
      <w:pPr>
        <w:pStyle w:val="Heading2"/>
      </w:pPr>
      <w:r>
        <w:t>Create Customers Table</w:t>
      </w:r>
    </w:p>
    <w:p>
      <w:r>
        <w:t>CREATE TABLE customers (id INTEGER PRIMARY KEY, name TEXT);</w:t>
      </w:r>
    </w:p>
    <w:p>
      <w:pPr>
        <w:pStyle w:val="Heading2"/>
      </w:pPr>
      <w:r>
        <w:t>Create Orders Table</w:t>
      </w:r>
    </w:p>
    <w:p>
      <w:r>
        <w:t>CREATE TABLE orders (id INTEGER PRIMARY KEY, customer_id INTEGER, product TEXT);</w:t>
      </w:r>
    </w:p>
    <w:p>
      <w:pPr>
        <w:pStyle w:val="Heading2"/>
      </w:pPr>
      <w:r>
        <w:t>Insert Sample Customers</w:t>
      </w:r>
    </w:p>
    <w:p>
      <w:r>
        <w:t>INSERT INTO customers (id, name) VALUES (1, 'Alice'), (2, 'Bob'), (3, 'Carol');</w:t>
      </w:r>
    </w:p>
    <w:p>
      <w:pPr>
        <w:pStyle w:val="Heading2"/>
      </w:pPr>
      <w:r>
        <w:t>Insert Sample Orders</w:t>
      </w:r>
    </w:p>
    <w:p>
      <w:r>
        <w:t>INSERT INTO orders (id, customer_id, product) VALUES (1, 1, 'Oil'), (2, 2, 'Lube');</w:t>
      </w:r>
    </w:p>
    <w:p>
      <w:pPr>
        <w:pStyle w:val="Heading2"/>
      </w:pPr>
      <w:r>
        <w:t>Test INNER JOIN</w:t>
      </w:r>
    </w:p>
    <w:p>
      <w:r>
        <w:t>SELECT c.name, o.product FROM customers c INNER JOIN orders o ON c.id = o.customer_id;</w:t>
      </w:r>
    </w:p>
    <w:p>
      <w:pPr>
        <w:pStyle w:val="Heading2"/>
      </w:pPr>
      <w:r>
        <w:t>Test LEFT JOIN</w:t>
      </w:r>
    </w:p>
    <w:p>
      <w:r>
        <w:t>SELECT c.name, o.product FROM customers c LEFT JOIN orders o ON c.id = o.customer_id;</w:t>
      </w:r>
    </w:p>
    <w:p>
      <w:pPr>
        <w:pStyle w:val="Heading2"/>
      </w:pPr>
      <w:r>
        <w:t>Simulated FULL OUTER JOIN</w:t>
      </w:r>
    </w:p>
    <w:p>
      <w:r>
        <w:t>SELECT c.name, o.product</w:t>
        <w:br/>
        <w:t xml:space="preserve">     FROM customers c LEFT JOIN orders o ON c.id = o.customer_id</w:t>
        <w:br/>
        <w:t xml:space="preserve">     UNION</w:t>
        <w:br/>
        <w:t xml:space="preserve">     SELECT c.name, o.product</w:t>
        <w:br/>
        <w:t xml:space="preserve">     FROM customers c RIGHT JOIN orders o ON c.id = o.customer_id;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